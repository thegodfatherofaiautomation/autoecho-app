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Transcription: kirov-reporting-sound.mp3</w:t>
      </w:r>
    </w:p>
    <w:p>
      <w:r>
        <w:t xml:space="preserve"> Gear of reporting.</w:t>
      </w:r>
    </w:p>
    <w:p>
      <w:r>
        <w:br/>
        <w:t>[AutoEcho | Free Version | Transcript contains watermark]</w:t>
      </w:r>
    </w:p>
    <w:p>
      <w:r>
        <w:br/>
        <w:t>This transcript was generated by our Whisper-based automation tool and lightly cleaned for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